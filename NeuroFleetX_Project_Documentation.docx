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C2364" w14:textId="0699C5DF" w:rsidR="001308F4" w:rsidRDefault="00321578">
      <w:pPr>
        <w:pStyle w:val="Title"/>
      </w:pPr>
      <w:r>
        <w:t xml:space="preserve"> NeuroFleetX – AI-Driven Urban Mobility</w:t>
      </w:r>
    </w:p>
    <w:p w14:paraId="344686B9" w14:textId="77777777" w:rsidR="001308F4" w:rsidRDefault="00321578">
      <w:pPr>
        <w:pStyle w:val="Heading1"/>
      </w:pPr>
      <w:r>
        <w:t>1. Project Overview</w:t>
      </w:r>
    </w:p>
    <w:p w14:paraId="10AB476B" w14:textId="2BCECD4A" w:rsidR="001308F4" w:rsidRDefault="00321578">
      <w:r>
        <w:t xml:space="preserve">NeuroFleetX is a next-generation </w:t>
      </w:r>
      <w:r w:rsidR="007079E0">
        <w:t>AI-driven urban mobility platform</w:t>
      </w:r>
      <w:r>
        <w:t xml:space="preserve"> designed for fleet rental, real-time vehicle tracking, and predictive route optimization. </w:t>
      </w:r>
    </w:p>
    <w:p w14:paraId="15DF900B" w14:textId="77777777" w:rsidR="001308F4" w:rsidRDefault="00321578">
      <w:r>
        <w:t>The system integrates AI, IoT, predictive geo-spatial data, and machine learning to improve fleet management, customer service, and urban mobility efficiency.</w:t>
      </w:r>
    </w:p>
    <w:p w14:paraId="3CA5A401" w14:textId="77777777" w:rsidR="001308F4" w:rsidRDefault="001308F4"/>
    <w:p w14:paraId="39918212" w14:textId="77777777" w:rsidR="001308F4" w:rsidRDefault="00321578">
      <w:r>
        <w:t>Key Highlights:</w:t>
      </w:r>
    </w:p>
    <w:p w14:paraId="1E37BFDD" w14:textId="77777777" w:rsidR="001308F4" w:rsidRDefault="00321578">
      <w:r>
        <w:t>- Real-time vehicle tracking using Google Maps AI + Leaflet AI.</w:t>
      </w:r>
    </w:p>
    <w:p w14:paraId="5BC83429" w14:textId="77777777" w:rsidR="001308F4" w:rsidRDefault="00321578">
      <w:r>
        <w:t>- Predictive traffic modeling with Machine Learning (Python Microservices / Java ML).</w:t>
      </w:r>
    </w:p>
    <w:p w14:paraId="2A85EF8C" w14:textId="77777777" w:rsidR="001308F4" w:rsidRDefault="00321578">
      <w:r>
        <w:t>- Role-based Authentication &amp; Authorization (Admin, Driver, Customer).</w:t>
      </w:r>
    </w:p>
    <w:p w14:paraId="6F43A1DA" w14:textId="77777777" w:rsidR="001308F4" w:rsidRDefault="00321578">
      <w:r>
        <w:t>- AI-enabled Customer Service Models (chatbots, predictive insights).</w:t>
      </w:r>
    </w:p>
    <w:p w14:paraId="10A519CA" w14:textId="77777777" w:rsidR="001308F4" w:rsidRDefault="00321578">
      <w:r>
        <w:t>- Mobile-first enterprise system for fleet managers &amp; employees.</w:t>
      </w:r>
    </w:p>
    <w:p w14:paraId="28DB1BF2" w14:textId="77777777" w:rsidR="001308F4" w:rsidRDefault="00321578">
      <w:r>
        <w:t>- Live updates with APIs + Email/SMS notifications.</w:t>
      </w:r>
    </w:p>
    <w:p w14:paraId="78CBEA47" w14:textId="77777777" w:rsidR="001308F4" w:rsidRDefault="00321578">
      <w:pPr>
        <w:pStyle w:val="Heading1"/>
      </w:pPr>
      <w:r>
        <w:t>2. System Architecture</w:t>
      </w:r>
    </w:p>
    <w:p w14:paraId="41E79E0E" w14:textId="77777777" w:rsidR="001308F4" w:rsidRDefault="00321578">
      <w:r>
        <w:t>The project follows a Microservices + Full-Stack Architecture.</w:t>
      </w:r>
    </w:p>
    <w:p w14:paraId="6DA74717" w14:textId="77777777" w:rsidR="001308F4" w:rsidRDefault="001308F4"/>
    <w:p w14:paraId="455F2C8D" w14:textId="77777777" w:rsidR="001308F4" w:rsidRDefault="00321578">
      <w:r>
        <w:t>Frontend:</w:t>
      </w:r>
    </w:p>
    <w:p w14:paraId="0E4F8FF9" w14:textId="05F03936" w:rsidR="001308F4" w:rsidRDefault="00321578">
      <w:r>
        <w:t>-  React → User Interface (Customer, Driver, Admin Dashboard).</w:t>
      </w:r>
    </w:p>
    <w:p w14:paraId="1D530984" w14:textId="77777777" w:rsidR="001308F4" w:rsidRDefault="001308F4"/>
    <w:p w14:paraId="15A0E06D" w14:textId="77777777" w:rsidR="001308F4" w:rsidRDefault="00321578">
      <w:r>
        <w:t>Backend:</w:t>
      </w:r>
    </w:p>
    <w:p w14:paraId="57CE7669" w14:textId="77777777" w:rsidR="001308F4" w:rsidRDefault="00321578">
      <w:r>
        <w:t>- Spring Boot → Core backend services.</w:t>
      </w:r>
    </w:p>
    <w:p w14:paraId="26A1788E" w14:textId="77777777" w:rsidR="001308F4" w:rsidRDefault="00321578">
      <w:r>
        <w:t>- Spring Security + JWT → Authentication &amp; Role-based Authorization.</w:t>
      </w:r>
    </w:p>
    <w:p w14:paraId="1B9AB455" w14:textId="77777777" w:rsidR="001308F4" w:rsidRDefault="00321578">
      <w:r>
        <w:t>- Stark JS → Real-time updates &amp; event-driven notifications.</w:t>
      </w:r>
    </w:p>
    <w:p w14:paraId="1904E511" w14:textId="77777777" w:rsidR="001308F4" w:rsidRDefault="001308F4"/>
    <w:p w14:paraId="6BD47BE3" w14:textId="77777777" w:rsidR="001308F4" w:rsidRDefault="00321578">
      <w:r>
        <w:t>Database:</w:t>
      </w:r>
    </w:p>
    <w:p w14:paraId="51A1B4F1" w14:textId="77777777" w:rsidR="001308F4" w:rsidRDefault="00321578">
      <w:r>
        <w:t>- MySQL → Primary relational database for users, fleets, and transactions.</w:t>
      </w:r>
    </w:p>
    <w:p w14:paraId="43A75698" w14:textId="77777777" w:rsidR="001308F4" w:rsidRDefault="001308F4"/>
    <w:p w14:paraId="05B1E548" w14:textId="77777777" w:rsidR="001308F4" w:rsidRDefault="00321578">
      <w:r>
        <w:t>Machine Learning / AI:</w:t>
      </w:r>
    </w:p>
    <w:p w14:paraId="14B5A964" w14:textId="77777777" w:rsidR="001308F4" w:rsidRDefault="00321578">
      <w:r>
        <w:t>- Python Microservices (Flask/FastAPI) or Java ML → Predictive traffic conditions, Route optimization, Customer behavior prediction.</w:t>
      </w:r>
    </w:p>
    <w:p w14:paraId="18301794" w14:textId="77777777" w:rsidR="001308F4" w:rsidRDefault="001308F4"/>
    <w:p w14:paraId="08054FBA" w14:textId="77777777" w:rsidR="001308F4" w:rsidRDefault="00321578">
      <w:r>
        <w:t>Maps &amp; Location Services:</w:t>
      </w:r>
    </w:p>
    <w:p w14:paraId="4ED04692" w14:textId="77777777" w:rsidR="001308F4" w:rsidRDefault="00321578">
      <w:r>
        <w:t>- Google Maps API → Location-based services, route planning.</w:t>
      </w:r>
    </w:p>
    <w:p w14:paraId="27302B21" w14:textId="77777777" w:rsidR="001308F4" w:rsidRDefault="00321578">
      <w:r>
        <w:t>- Leaflet AI → Interactive geospatial visualization.</w:t>
      </w:r>
    </w:p>
    <w:p w14:paraId="7DF34D87" w14:textId="77777777" w:rsidR="001308F4" w:rsidRDefault="001308F4"/>
    <w:p w14:paraId="79F22B40" w14:textId="77777777" w:rsidR="001308F4" w:rsidRDefault="00321578">
      <w:r>
        <w:t>APIs &amp; Integrations:</w:t>
      </w:r>
    </w:p>
    <w:p w14:paraId="5A723627" w14:textId="77777777" w:rsidR="001308F4" w:rsidRDefault="00321578">
      <w:r>
        <w:t>- Email &amp; Push Notifications → Customer &amp; driver alerts.</w:t>
      </w:r>
    </w:p>
    <w:p w14:paraId="6A945267" w14:textId="77777777" w:rsidR="001308F4" w:rsidRDefault="00321578">
      <w:r>
        <w:t>- External APIs → Live traffic feeds, fleet monitoring.</w:t>
      </w:r>
    </w:p>
    <w:p w14:paraId="572A2A42" w14:textId="77777777" w:rsidR="001308F4" w:rsidRDefault="00321578">
      <w:pPr>
        <w:pStyle w:val="Heading1"/>
      </w:pPr>
      <w:r>
        <w:t>3. Modules &amp; Features</w:t>
      </w:r>
    </w:p>
    <w:p w14:paraId="07A414F3" w14:textId="77777777" w:rsidR="001308F4" w:rsidRDefault="00321578">
      <w:r>
        <w:t>Authentication &amp; Role Management:</w:t>
      </w:r>
    </w:p>
    <w:p w14:paraId="3CC46221" w14:textId="77777777" w:rsidR="001308F4" w:rsidRDefault="00321578">
      <w:r>
        <w:t>- User registration &amp; login (Admin, Driver, Customer).</w:t>
      </w:r>
    </w:p>
    <w:p w14:paraId="54F55A23" w14:textId="77777777" w:rsidR="001308F4" w:rsidRDefault="00321578">
      <w:r>
        <w:t>- Role-based dashboards &amp; permissions.</w:t>
      </w:r>
    </w:p>
    <w:p w14:paraId="638FDBDC" w14:textId="77777777" w:rsidR="001308F4" w:rsidRDefault="00321578">
      <w:r>
        <w:t>- JWT-based authentication.</w:t>
      </w:r>
    </w:p>
    <w:p w14:paraId="20F27D63" w14:textId="77777777" w:rsidR="001308F4" w:rsidRDefault="001308F4"/>
    <w:p w14:paraId="11C0F91D" w14:textId="77777777" w:rsidR="001308F4" w:rsidRDefault="00321578">
      <w:r>
        <w:t>Fleet Management (Admin &amp; Fleet Manager):</w:t>
      </w:r>
    </w:p>
    <w:p w14:paraId="33217F37" w14:textId="77777777" w:rsidR="001308F4" w:rsidRDefault="00321578">
      <w:r>
        <w:t>- Add, update, and track vehicles.</w:t>
      </w:r>
    </w:p>
    <w:p w14:paraId="271A24DE" w14:textId="77777777" w:rsidR="001308F4" w:rsidRDefault="00321578">
      <w:r>
        <w:t>- Real-time fleet monitoring.</w:t>
      </w:r>
    </w:p>
    <w:p w14:paraId="310521DB" w14:textId="77777777" w:rsidR="001308F4" w:rsidRDefault="00321578">
      <w:r>
        <w:t>- Predictive maintenance &amp; alerts.</w:t>
      </w:r>
    </w:p>
    <w:p w14:paraId="2CF093CB" w14:textId="77777777" w:rsidR="001308F4" w:rsidRDefault="001308F4"/>
    <w:p w14:paraId="2462A64B" w14:textId="77777777" w:rsidR="001308F4" w:rsidRDefault="00321578">
      <w:r>
        <w:lastRenderedPageBreak/>
        <w:t>Driver Module:</w:t>
      </w:r>
    </w:p>
    <w:p w14:paraId="77925306" w14:textId="77777777" w:rsidR="001308F4" w:rsidRDefault="00321578">
      <w:r>
        <w:t>- Assigned trips &amp; schedules.</w:t>
      </w:r>
    </w:p>
    <w:p w14:paraId="43880DD5" w14:textId="77777777" w:rsidR="001308F4" w:rsidRDefault="00321578">
      <w:r>
        <w:t>- Optimized route planning.</w:t>
      </w:r>
    </w:p>
    <w:p w14:paraId="55877992" w14:textId="77777777" w:rsidR="001308F4" w:rsidRDefault="00321578">
      <w:r>
        <w:t>- Live navigation with Google Maps.</w:t>
      </w:r>
    </w:p>
    <w:p w14:paraId="494FC409" w14:textId="77777777" w:rsidR="001308F4" w:rsidRDefault="001308F4"/>
    <w:p w14:paraId="142059A0" w14:textId="77777777" w:rsidR="001308F4" w:rsidRDefault="00321578">
      <w:r>
        <w:t>Customer Module:</w:t>
      </w:r>
    </w:p>
    <w:p w14:paraId="381B0620" w14:textId="77777777" w:rsidR="001308F4" w:rsidRDefault="00321578">
      <w:r>
        <w:t>- Fleet booking &amp; rental system.</w:t>
      </w:r>
    </w:p>
    <w:p w14:paraId="7FC6B989" w14:textId="77777777" w:rsidR="001308F4" w:rsidRDefault="00321578">
      <w:r>
        <w:t>- Real-time trip tracking.</w:t>
      </w:r>
    </w:p>
    <w:p w14:paraId="05C8BAA7" w14:textId="77777777" w:rsidR="001308F4" w:rsidRDefault="00321578">
      <w:r>
        <w:t>- Notifications &amp; payment integration.</w:t>
      </w:r>
    </w:p>
    <w:p w14:paraId="00AD5224" w14:textId="77777777" w:rsidR="001308F4" w:rsidRDefault="001308F4"/>
    <w:p w14:paraId="1434EEC5" w14:textId="77777777" w:rsidR="001308F4" w:rsidRDefault="00321578">
      <w:r>
        <w:t>AI &amp; Predictive Analytics:</w:t>
      </w:r>
    </w:p>
    <w:p w14:paraId="4DB8BE2E" w14:textId="77777777" w:rsidR="001308F4" w:rsidRDefault="00321578">
      <w:r>
        <w:t>- Predict traffic conditions using ML models.</w:t>
      </w:r>
    </w:p>
    <w:p w14:paraId="4364BC0C" w14:textId="77777777" w:rsidR="001308F4" w:rsidRDefault="00321578">
      <w:r>
        <w:t>- Optimize fleet routes dynamically.</w:t>
      </w:r>
    </w:p>
    <w:p w14:paraId="0A8EE58A" w14:textId="77777777" w:rsidR="001308F4" w:rsidRDefault="00321578">
      <w:r>
        <w:t>- Intelligent chatbot for customer support.</w:t>
      </w:r>
    </w:p>
    <w:p w14:paraId="2708960F" w14:textId="77777777" w:rsidR="001308F4" w:rsidRDefault="00321578">
      <w:pPr>
        <w:pStyle w:val="Heading1"/>
      </w:pPr>
      <w:r>
        <w:t>4. Tech Stack</w:t>
      </w:r>
    </w:p>
    <w:p w14:paraId="0F717666" w14:textId="3F470877" w:rsidR="001308F4" w:rsidRDefault="00321578">
      <w:r>
        <w:t>Frontend: React, HTML5, CSS3, TypeScript</w:t>
      </w:r>
    </w:p>
    <w:p w14:paraId="0ED7DC55" w14:textId="77777777" w:rsidR="001308F4" w:rsidRDefault="00321578">
      <w:r>
        <w:t>Backend: Spring Boot, Spring Security, Stark JS</w:t>
      </w:r>
    </w:p>
    <w:p w14:paraId="0A2C61FA" w14:textId="77777777" w:rsidR="001308F4" w:rsidRDefault="00321578">
      <w:r>
        <w:t>Database: MySQL</w:t>
      </w:r>
    </w:p>
    <w:p w14:paraId="63B77707" w14:textId="77777777" w:rsidR="001308F4" w:rsidRDefault="00321578">
      <w:r>
        <w:t>AI/ML: Python (Flask/FastAPI) / Java ML</w:t>
      </w:r>
    </w:p>
    <w:p w14:paraId="105E4520" w14:textId="77777777" w:rsidR="001308F4" w:rsidRDefault="00321578">
      <w:r>
        <w:t>Maps: Google Maps AI, Leaflet AI</w:t>
      </w:r>
    </w:p>
    <w:p w14:paraId="0B8EA097" w14:textId="77777777" w:rsidR="001308F4" w:rsidRDefault="00321578">
      <w:r>
        <w:t>Auth: JWT, Spring Security</w:t>
      </w:r>
    </w:p>
    <w:p w14:paraId="79B36AAA" w14:textId="77777777" w:rsidR="001308F4" w:rsidRDefault="00321578">
      <w:r>
        <w:t>Other APIs: Email, Push Notifications, Live Updates</w:t>
      </w:r>
    </w:p>
    <w:p w14:paraId="730FE33B" w14:textId="77777777" w:rsidR="001308F4" w:rsidRDefault="00321578">
      <w:pPr>
        <w:pStyle w:val="Heading1"/>
      </w:pPr>
      <w:r>
        <w:t>5. Workflow</w:t>
      </w:r>
    </w:p>
    <w:p w14:paraId="438D48CB" w14:textId="77777777" w:rsidR="001308F4" w:rsidRDefault="00321578">
      <w:r>
        <w:t>1. User Login / Registration → Authentication (Spring Security + JWT).</w:t>
      </w:r>
    </w:p>
    <w:p w14:paraId="1E2E5F0D" w14:textId="77777777" w:rsidR="001308F4" w:rsidRDefault="00321578">
      <w:r>
        <w:t>2. Admin Dashboard → Manage fleets, drivers, customers.</w:t>
      </w:r>
    </w:p>
    <w:p w14:paraId="74013E40" w14:textId="77777777" w:rsidR="001308F4" w:rsidRDefault="00321578">
      <w:r>
        <w:lastRenderedPageBreak/>
        <w:t>3. Driver Dashboard → Accept trips, optimized route plans.</w:t>
      </w:r>
    </w:p>
    <w:p w14:paraId="6EBE16DB" w14:textId="77777777" w:rsidR="001308F4" w:rsidRDefault="00321578">
      <w:r>
        <w:t>4. Customer Dashboard → Book fleets, track trips, receive alerts.</w:t>
      </w:r>
    </w:p>
    <w:p w14:paraId="0D7FC846" w14:textId="77777777" w:rsidR="001308F4" w:rsidRDefault="00321578">
      <w:r>
        <w:t>5. AI Engine (Microservice) → Predict traffic &amp; recommend best route.</w:t>
      </w:r>
    </w:p>
    <w:p w14:paraId="7A32CA84" w14:textId="77777777" w:rsidR="001308F4" w:rsidRDefault="00321578">
      <w:r>
        <w:t>6. Database (MySQL) → Store user, fleet, trip, and analytics data.</w:t>
      </w:r>
    </w:p>
    <w:p w14:paraId="099026CA" w14:textId="77777777" w:rsidR="001308F4" w:rsidRDefault="00321578">
      <w:r>
        <w:t>7. Maps &amp; API Layer → Provide real-time tracking &amp; updates.</w:t>
      </w:r>
    </w:p>
    <w:p w14:paraId="7A2CB82B" w14:textId="77777777" w:rsidR="001308F4" w:rsidRDefault="00321578">
      <w:pPr>
        <w:pStyle w:val="Heading1"/>
      </w:pPr>
      <w:r>
        <w:t>6. Future Enhancements</w:t>
      </w:r>
    </w:p>
    <w:p w14:paraId="20A250F2" w14:textId="77777777" w:rsidR="001308F4" w:rsidRDefault="00321578">
      <w:r>
        <w:t>- Integration with IoT sensors for vehicle health monitoring.</w:t>
      </w:r>
    </w:p>
    <w:p w14:paraId="0E080931" w14:textId="77777777" w:rsidR="001308F4" w:rsidRDefault="00321578">
      <w:r>
        <w:t>- Blockchain-based secure payment system.</w:t>
      </w:r>
    </w:p>
    <w:p w14:paraId="655555E5" w14:textId="77777777" w:rsidR="001308F4" w:rsidRDefault="00321578">
      <w:r>
        <w:t>- Integration with EV charging stations.</w:t>
      </w:r>
    </w:p>
    <w:p w14:paraId="15CD1BC5" w14:textId="77777777" w:rsidR="001308F4" w:rsidRDefault="00321578">
      <w:r>
        <w:t>- AI chatbot for 24/7 customer support.</w:t>
      </w:r>
    </w:p>
    <w:p w14:paraId="78AF056B" w14:textId="77777777" w:rsidR="001308F4" w:rsidRDefault="00321578">
      <w:pPr>
        <w:pStyle w:val="Heading1"/>
      </w:pPr>
      <w:r>
        <w:t>7. Conclusion</w:t>
      </w:r>
    </w:p>
    <w:p w14:paraId="6D6FC431" w14:textId="77777777" w:rsidR="001308F4" w:rsidRDefault="00321578">
      <w:r>
        <w:t xml:space="preserve">NeuroFleetX leverages AI, IoT, and modern full-stack development to build a scalable, intelligent, and mobile-first fleet management platform. </w:t>
      </w:r>
    </w:p>
    <w:p w14:paraId="73C68269" w14:textId="77777777" w:rsidR="001308F4" w:rsidRDefault="00321578">
      <w:r>
        <w:t>With predictive analytics, real-time tracking, and user-focused modules, it aims to revolutionize urban mobility and fleet rental services.</w:t>
      </w:r>
    </w:p>
    <w:sectPr w:rsidR="00130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716492">
    <w:abstractNumId w:val="8"/>
  </w:num>
  <w:num w:numId="2" w16cid:durableId="337774541">
    <w:abstractNumId w:val="6"/>
  </w:num>
  <w:num w:numId="3" w16cid:durableId="1936816557">
    <w:abstractNumId w:val="5"/>
  </w:num>
  <w:num w:numId="4" w16cid:durableId="1851019270">
    <w:abstractNumId w:val="4"/>
  </w:num>
  <w:num w:numId="5" w16cid:durableId="798496842">
    <w:abstractNumId w:val="7"/>
  </w:num>
  <w:num w:numId="6" w16cid:durableId="2055886887">
    <w:abstractNumId w:val="3"/>
  </w:num>
  <w:num w:numId="7" w16cid:durableId="1063993319">
    <w:abstractNumId w:val="2"/>
  </w:num>
  <w:num w:numId="8" w16cid:durableId="1841038377">
    <w:abstractNumId w:val="1"/>
  </w:num>
  <w:num w:numId="9" w16cid:durableId="55662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3E7"/>
    <w:rsid w:val="001308F4"/>
    <w:rsid w:val="0015074B"/>
    <w:rsid w:val="0029639D"/>
    <w:rsid w:val="00321578"/>
    <w:rsid w:val="00326F90"/>
    <w:rsid w:val="006B4369"/>
    <w:rsid w:val="007079E0"/>
    <w:rsid w:val="007A3619"/>
    <w:rsid w:val="009E5AA0"/>
    <w:rsid w:val="00AA1D8D"/>
    <w:rsid w:val="00AE580E"/>
    <w:rsid w:val="00B47730"/>
    <w:rsid w:val="00CB0664"/>
    <w:rsid w:val="00EC12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80D60"/>
  <w14:defaultImageDpi w14:val="300"/>
  <w15:docId w15:val="{B7476B6A-B345-469B-902E-473F1EE6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512</Words>
  <Characters>3089</Characters>
  <Application>Microsoft Office Word</Application>
  <DocSecurity>0</DocSecurity>
  <Lines>93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Jayanth</cp:lastModifiedBy>
  <cp:revision>7</cp:revision>
  <dcterms:created xsi:type="dcterms:W3CDTF">2025-08-22T08:54:00Z</dcterms:created>
  <dcterms:modified xsi:type="dcterms:W3CDTF">2025-08-22T13:27:00Z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ad10026c-504b-4b49-93c7-4547d9e33dd1</vt:lpwstr>
  </property>
</Properties>
</file>